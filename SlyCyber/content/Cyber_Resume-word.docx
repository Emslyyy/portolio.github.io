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BF1A" w14:textId="77777777" w:rsidR="0036628E" w:rsidRDefault="00000000" w:rsidP="00EB4DB3">
      <w:pPr>
        <w:pStyle w:val="Heading1"/>
        <w:spacing w:line="240" w:lineRule="auto"/>
      </w:pPr>
      <w:r>
        <w:t>EMSLY SEVERE</w:t>
      </w:r>
    </w:p>
    <w:p w14:paraId="55EB8E48" w14:textId="472D37CC" w:rsidR="0036628E" w:rsidRPr="000F75B4" w:rsidRDefault="000F75B4" w:rsidP="00EB4DB3">
      <w:pPr>
        <w:spacing w:line="240" w:lineRule="auto"/>
      </w:pPr>
      <w:r w:rsidRPr="000F75B4">
        <w:t>Fort</w:t>
      </w:r>
      <w:r>
        <w:t xml:space="preserve"> Lauderdale</w:t>
      </w:r>
      <w:r w:rsidRPr="000F75B4">
        <w:t xml:space="preserve">, FL 33319 | </w:t>
      </w:r>
      <w:hyperlink r:id="rId6" w:history="1">
        <w:r w:rsidR="0006569D" w:rsidRPr="000F75B4">
          <w:rPr>
            <w:rStyle w:val="Hyperlink"/>
          </w:rPr>
          <w:t>slycyber7@gmail.com</w:t>
        </w:r>
      </w:hyperlink>
      <w:r w:rsidR="0006569D" w:rsidRPr="000F75B4">
        <w:t xml:space="preserve"> </w:t>
      </w:r>
      <w:r w:rsidRPr="000F75B4">
        <w:t>| 754-444-0065</w:t>
      </w:r>
    </w:p>
    <w:p w14:paraId="48BE3473" w14:textId="77777777" w:rsidR="0036628E" w:rsidRDefault="00000000" w:rsidP="00EB4DB3">
      <w:pPr>
        <w:pStyle w:val="Heading2"/>
        <w:spacing w:line="240" w:lineRule="auto"/>
      </w:pPr>
      <w:r>
        <w:t>PROFESSIONAL SUMMARY</w:t>
      </w:r>
    </w:p>
    <w:p w14:paraId="43E7BD2E" w14:textId="0829AA8D" w:rsidR="0036628E" w:rsidRDefault="00000000" w:rsidP="00EB4DB3">
      <w:pPr>
        <w:spacing w:line="240" w:lineRule="auto"/>
      </w:pPr>
      <w:r>
        <w:t>Motivated IT professional with Security+ and Network+ certifications, specializing in network security and SIEM tools. Strong background in technical support and cybersecurity practices, currently advancing skills in cloud security (AZ-500, SC-300). Multilingual professional seeking to leverage technical expertise in a SOC Analyst role.</w:t>
      </w:r>
    </w:p>
    <w:p w14:paraId="2C516694" w14:textId="77777777" w:rsidR="0036628E" w:rsidRDefault="00000000" w:rsidP="00EB4DB3">
      <w:pPr>
        <w:pStyle w:val="Heading2"/>
        <w:spacing w:line="240" w:lineRule="auto"/>
      </w:pPr>
      <w:r>
        <w:t>PROFESSIONAL EXPERIENCE</w:t>
      </w:r>
    </w:p>
    <w:p w14:paraId="49D8FF93" w14:textId="77777777" w:rsidR="0036628E" w:rsidRDefault="00000000" w:rsidP="00EB4DB3">
      <w:pPr>
        <w:pStyle w:val="Heading3"/>
        <w:spacing w:line="240" w:lineRule="auto"/>
      </w:pPr>
      <w:r>
        <w:t>Tech Support Specialist | 2022 - Present</w:t>
      </w:r>
    </w:p>
    <w:p w14:paraId="45B12B5B" w14:textId="38D91023" w:rsidR="00EB4DB3" w:rsidRDefault="00000000" w:rsidP="00EB4DB3">
      <w:pPr>
        <w:spacing w:line="240" w:lineRule="auto"/>
      </w:pPr>
      <w:r>
        <w:t>- Provided enterprise-level technical support for hardware, software, and network issues</w:t>
      </w:r>
      <w:r>
        <w:br/>
        <w:t>- Implemented and maintained security protocols, reducing system vulnerabilities by 40%</w:t>
      </w:r>
      <w:r>
        <w:br/>
        <w:t>- Conducted cybersecurity awareness training for 50+ employees</w:t>
      </w:r>
      <w:r>
        <w:br/>
        <w:t>- Managed and resolved 200+ monthly support requests w</w:t>
      </w:r>
      <w:r w:rsidR="00EB4DB3">
        <w:t xml:space="preserve">ith </w:t>
      </w:r>
      <w:r>
        <w:t xml:space="preserve"> a 98% satisfaction </w:t>
      </w:r>
      <w:r w:rsidR="00EB4DB3">
        <w:t>rate</w:t>
      </w:r>
      <w:r>
        <w:br/>
        <w:t>- Configured and optimized network systems for enhanced security and performance</w:t>
      </w:r>
    </w:p>
    <w:p w14:paraId="2968A404" w14:textId="77777777" w:rsidR="0036628E" w:rsidRDefault="00000000" w:rsidP="00EB4DB3">
      <w:pPr>
        <w:pStyle w:val="Heading2"/>
        <w:spacing w:line="240" w:lineRule="auto"/>
      </w:pPr>
      <w:r>
        <w:t>TECHNICAL PROJECTS</w:t>
      </w:r>
    </w:p>
    <w:p w14:paraId="2E68F8C2" w14:textId="77777777" w:rsidR="0036628E" w:rsidRDefault="00000000" w:rsidP="00EB4DB3">
      <w:pPr>
        <w:pStyle w:val="Heading3"/>
        <w:spacing w:line="240" w:lineRule="auto"/>
      </w:pPr>
      <w:r>
        <w:t>Security Operations Home Lab</w:t>
      </w:r>
    </w:p>
    <w:p w14:paraId="274666F9" w14:textId="72C1C9EB" w:rsidR="0036628E" w:rsidRDefault="00000000" w:rsidP="00EB4DB3">
      <w:pPr>
        <w:spacing w:line="240" w:lineRule="auto"/>
      </w:pPr>
      <w:r>
        <w:t>- Implemented Splunk SIEM for log aggregation and security monitoring</w:t>
      </w:r>
      <w:r>
        <w:br/>
        <w:t>- Conducted vulnerability assessments using industry-standard security tools</w:t>
      </w:r>
      <w:r>
        <w:br/>
        <w:t>- Created automated alert systems for threat detection and incident response</w:t>
      </w:r>
    </w:p>
    <w:p w14:paraId="52E930BA" w14:textId="77777777" w:rsidR="0036628E" w:rsidRDefault="00000000" w:rsidP="00EB4DB3">
      <w:pPr>
        <w:pStyle w:val="Heading2"/>
        <w:spacing w:line="240" w:lineRule="auto"/>
      </w:pPr>
      <w:r>
        <w:t>EDUCATION</w:t>
      </w:r>
    </w:p>
    <w:p w14:paraId="186E1597" w14:textId="60A6BDD2" w:rsidR="0036628E" w:rsidRDefault="00000000" w:rsidP="00EB4DB3">
      <w:pPr>
        <w:spacing w:line="240" w:lineRule="auto"/>
      </w:pPr>
      <w:r>
        <w:t>Associate of Science in IT (Specialization: Cybersecurity)</w:t>
      </w:r>
      <w:r>
        <w:br/>
        <w:t>Broward College, Fort Lauderdale, Florida | Expected Graduation: 202</w:t>
      </w:r>
      <w:r w:rsidR="0006569D">
        <w:t>6</w:t>
      </w:r>
    </w:p>
    <w:p w14:paraId="523F109B" w14:textId="77777777" w:rsidR="0036628E" w:rsidRDefault="00000000" w:rsidP="00EB4DB3">
      <w:pPr>
        <w:pStyle w:val="Heading2"/>
        <w:spacing w:line="240" w:lineRule="auto"/>
      </w:pPr>
      <w:r>
        <w:t>CERTIFICATIONS</w:t>
      </w:r>
    </w:p>
    <w:p w14:paraId="586CE07A" w14:textId="12CE6F8D" w:rsidR="0036628E" w:rsidRDefault="00000000" w:rsidP="00EB4DB3">
      <w:pPr>
        <w:spacing w:line="240" w:lineRule="auto"/>
      </w:pPr>
      <w:r>
        <w:t>- CompTIA Security+</w:t>
      </w:r>
      <w:r>
        <w:br/>
        <w:t>- CompTIA Network+</w:t>
      </w:r>
      <w:r>
        <w:br/>
        <w:t>- Splunk Core Certified Power User</w:t>
      </w:r>
      <w:r>
        <w:br/>
        <w:t>- Microsoft AZ-500 &amp; SC-300 (In Progress)</w:t>
      </w:r>
    </w:p>
    <w:p w14:paraId="2F443801" w14:textId="77777777" w:rsidR="0055361A" w:rsidRPr="0055361A" w:rsidRDefault="0055361A" w:rsidP="00EB4DB3">
      <w:pPr>
        <w:spacing w:line="240" w:lineRule="auto"/>
        <w:sectPr w:rsidR="0055361A" w:rsidRPr="0055361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850DC9" w14:textId="2EAABFD4" w:rsidR="0055361A" w:rsidRDefault="00000000" w:rsidP="00EB4DB3">
      <w:pPr>
        <w:pStyle w:val="Heading2"/>
        <w:spacing w:line="240" w:lineRule="auto"/>
        <w:sectPr w:rsidR="0055361A" w:rsidSect="000F75B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TECHNICAL SKILLS</w:t>
      </w:r>
    </w:p>
    <w:p w14:paraId="54420668" w14:textId="77777777" w:rsidR="0036628E" w:rsidRDefault="00000000" w:rsidP="00EB4DB3">
      <w:pPr>
        <w:pStyle w:val="Heading3"/>
        <w:spacing w:line="240" w:lineRule="auto"/>
      </w:pPr>
      <w:r>
        <w:t>Security</w:t>
      </w:r>
    </w:p>
    <w:p w14:paraId="477098BC" w14:textId="77777777" w:rsidR="00EB4DB3" w:rsidRDefault="00EB4DB3" w:rsidP="00EB4DB3">
      <w:pPr>
        <w:spacing w:line="240" w:lineRule="auto"/>
        <w:sectPr w:rsidR="00EB4DB3" w:rsidSect="000F75B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3FCA2A6" w14:textId="46FED536" w:rsidR="0036628E" w:rsidRDefault="00000000" w:rsidP="00EB4DB3">
      <w:pPr>
        <w:spacing w:line="240" w:lineRule="auto"/>
      </w:pPr>
      <w:r>
        <w:t>- SIEM Implementation &amp; Management</w:t>
      </w:r>
      <w:r>
        <w:br/>
        <w:t>- Network Security Monitoring</w:t>
      </w:r>
      <w:r>
        <w:br/>
        <w:t>- Incident Response &amp; Reporting</w:t>
      </w:r>
      <w:r>
        <w:br/>
        <w:t>- Threat Detection &amp; Analysis</w:t>
      </w:r>
      <w:r>
        <w:br/>
        <w:t>- Security Policy Implementation</w:t>
      </w:r>
    </w:p>
    <w:p w14:paraId="0DF85CC6" w14:textId="77777777" w:rsidR="0036628E" w:rsidRDefault="00000000" w:rsidP="00EB4DB3">
      <w:pPr>
        <w:pStyle w:val="Heading3"/>
        <w:spacing w:line="240" w:lineRule="auto"/>
      </w:pPr>
      <w:r>
        <w:t>Systems &amp; Infrastructure</w:t>
      </w:r>
    </w:p>
    <w:p w14:paraId="67254997" w14:textId="3D5F775E" w:rsidR="000F75B4" w:rsidRDefault="00000000" w:rsidP="00EB4DB3">
      <w:pPr>
        <w:spacing w:line="240" w:lineRule="auto"/>
        <w:sectPr w:rsidR="000F75B4" w:rsidSect="000F75B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- Network Configuration &amp; Troubleshooting</w:t>
      </w:r>
      <w:r>
        <w:br/>
        <w:t>- Windows Server/Active Directory</w:t>
      </w:r>
      <w:r>
        <w:br/>
        <w:t>- Cloud Security (Azure)</w:t>
      </w:r>
      <w:r>
        <w:br/>
        <w:t>- Virtual Machine Management</w:t>
      </w:r>
    </w:p>
    <w:p w14:paraId="45A038AB" w14:textId="77777777" w:rsidR="00EB4DB3" w:rsidRPr="000F75B4" w:rsidRDefault="00EB4DB3" w:rsidP="00EB4DB3">
      <w:pPr>
        <w:spacing w:line="240" w:lineRule="auto"/>
        <w:rPr>
          <w:b/>
          <w:bCs/>
        </w:rPr>
        <w:sectPr w:rsidR="00EB4DB3" w:rsidRPr="000F75B4" w:rsidSect="0055361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0B90327" w14:textId="77777777" w:rsidR="000F75B4" w:rsidRPr="00BA6971" w:rsidRDefault="000F75B4" w:rsidP="000F75B4">
      <w:pPr>
        <w:spacing w:line="240" w:lineRule="auto"/>
        <w:rPr>
          <w:b/>
          <w:bCs/>
          <w:i/>
          <w:iCs/>
        </w:rPr>
      </w:pPr>
      <w:r w:rsidRPr="00BA6971">
        <w:rPr>
          <w:b/>
          <w:bCs/>
          <w:i/>
          <w:iCs/>
        </w:rPr>
        <w:t>Fluent in English, Spanish, French, and Creole</w:t>
      </w:r>
    </w:p>
    <w:p w14:paraId="78B26E37" w14:textId="3E990255" w:rsidR="0036628E" w:rsidRDefault="0036628E" w:rsidP="00EB4DB3">
      <w:pPr>
        <w:pStyle w:val="Heading2"/>
        <w:spacing w:line="240" w:lineRule="auto"/>
      </w:pPr>
    </w:p>
    <w:sectPr w:rsidR="0036628E" w:rsidSect="000F75B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470525">
    <w:abstractNumId w:val="8"/>
  </w:num>
  <w:num w:numId="2" w16cid:durableId="611286488">
    <w:abstractNumId w:val="6"/>
  </w:num>
  <w:num w:numId="3" w16cid:durableId="153685895">
    <w:abstractNumId w:val="5"/>
  </w:num>
  <w:num w:numId="4" w16cid:durableId="518856716">
    <w:abstractNumId w:val="4"/>
  </w:num>
  <w:num w:numId="5" w16cid:durableId="432017874">
    <w:abstractNumId w:val="7"/>
  </w:num>
  <w:num w:numId="6" w16cid:durableId="1563448321">
    <w:abstractNumId w:val="3"/>
  </w:num>
  <w:num w:numId="7" w16cid:durableId="421880754">
    <w:abstractNumId w:val="2"/>
  </w:num>
  <w:num w:numId="8" w16cid:durableId="1563977357">
    <w:abstractNumId w:val="1"/>
  </w:num>
  <w:num w:numId="9" w16cid:durableId="176287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69D"/>
    <w:rsid w:val="000824B0"/>
    <w:rsid w:val="000F75B4"/>
    <w:rsid w:val="0015074B"/>
    <w:rsid w:val="0029639D"/>
    <w:rsid w:val="002F0A6C"/>
    <w:rsid w:val="00326F90"/>
    <w:rsid w:val="0036628E"/>
    <w:rsid w:val="0055361A"/>
    <w:rsid w:val="00A97BC2"/>
    <w:rsid w:val="00AA1D8D"/>
    <w:rsid w:val="00B47730"/>
    <w:rsid w:val="00BA6971"/>
    <w:rsid w:val="00CB0664"/>
    <w:rsid w:val="00DC1D10"/>
    <w:rsid w:val="00EB4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E7138"/>
  <w14:defaultImageDpi w14:val="300"/>
  <w15:docId w15:val="{5AC6534C-281A-7849-88EF-6CC5A832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656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lycybe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Emsly Severe</cp:lastModifiedBy>
  <cp:revision>3</cp:revision>
  <dcterms:created xsi:type="dcterms:W3CDTF">2024-11-21T01:51:00Z</dcterms:created>
  <dcterms:modified xsi:type="dcterms:W3CDTF">2024-11-25T01:16:00Z</dcterms:modified>
  <cp:category/>
</cp:coreProperties>
</file>